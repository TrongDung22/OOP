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AAD1C" w14:textId="0F0C71CC" w:rsidR="00034EF9" w:rsidRPr="00034EF9" w:rsidRDefault="00034EF9" w:rsidP="00034EF9">
      <w:pPr>
        <w:spacing w:after="0"/>
        <w:rPr>
          <w:b/>
          <w:bCs/>
          <w:sz w:val="26"/>
          <w:szCs w:val="26"/>
          <w:lang w:val="vi-VN"/>
        </w:rPr>
      </w:pPr>
      <w:r w:rsidRPr="00034EF9">
        <w:rPr>
          <w:b/>
          <w:bCs/>
          <w:sz w:val="26"/>
          <w:szCs w:val="26"/>
          <w:lang w:val="vi-VN"/>
        </w:rPr>
        <w:t>1150080158 – Nguyễn Phú Thọ</w:t>
      </w:r>
    </w:p>
    <w:p w14:paraId="397B7CF4" w14:textId="3841A383" w:rsidR="00034EF9" w:rsidRPr="00034EF9" w:rsidRDefault="00034EF9" w:rsidP="00034EF9">
      <w:pPr>
        <w:spacing w:after="0"/>
        <w:rPr>
          <w:b/>
          <w:bCs/>
          <w:sz w:val="26"/>
          <w:szCs w:val="26"/>
          <w:lang w:val="vi-VN"/>
        </w:rPr>
      </w:pPr>
      <w:r w:rsidRPr="00034EF9">
        <w:rPr>
          <w:b/>
          <w:bCs/>
          <w:sz w:val="26"/>
          <w:szCs w:val="26"/>
          <w:lang w:val="vi-VN"/>
        </w:rPr>
        <w:t>1150080129 – Hoàng Trọng Dũng</w:t>
      </w:r>
    </w:p>
    <w:p w14:paraId="724528EE" w14:textId="77777777" w:rsidR="00034EF9" w:rsidRDefault="00034EF9" w:rsidP="00034EF9">
      <w:pPr>
        <w:spacing w:after="0"/>
        <w:rPr>
          <w:b/>
          <w:bCs/>
          <w:sz w:val="26"/>
          <w:szCs w:val="26"/>
          <w:lang w:val="vi-VN"/>
        </w:rPr>
      </w:pPr>
      <w:r w:rsidRPr="00034EF9">
        <w:rPr>
          <w:b/>
          <w:bCs/>
          <w:sz w:val="26"/>
          <w:szCs w:val="26"/>
          <w:lang w:val="vi-VN"/>
        </w:rPr>
        <w:t xml:space="preserve">CNPM2 </w:t>
      </w:r>
    </w:p>
    <w:p w14:paraId="38AF2F1C" w14:textId="77777777" w:rsidR="00034EF9" w:rsidRPr="00034EF9" w:rsidRDefault="00034EF9" w:rsidP="00034EF9">
      <w:pPr>
        <w:spacing w:after="0"/>
        <w:rPr>
          <w:b/>
          <w:bCs/>
          <w:sz w:val="26"/>
          <w:szCs w:val="26"/>
          <w:lang w:val="vi-VN"/>
        </w:rPr>
      </w:pPr>
    </w:p>
    <w:p w14:paraId="4BEC9C74" w14:textId="6ADDA91B" w:rsidR="00034EF9" w:rsidRDefault="00034EF9" w:rsidP="00034EF9">
      <w:pPr>
        <w:spacing w:after="0"/>
        <w:rPr>
          <w:rFonts w:cs="Times New Roman"/>
          <w:b/>
          <w:bCs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</w:rPr>
        <w:t>ĐỀ</w:t>
      </w:r>
      <w:r>
        <w:rPr>
          <w:rFonts w:cs="Times New Roman"/>
          <w:b/>
          <w:sz w:val="26"/>
          <w:szCs w:val="26"/>
          <w:lang w:val="vi-VN"/>
        </w:rPr>
        <w:t xml:space="preserve"> TÀI: </w:t>
      </w:r>
      <w:r w:rsidRPr="00034EF9">
        <w:rPr>
          <w:rFonts w:cs="Times New Roman"/>
          <w:b/>
          <w:bCs/>
          <w:sz w:val="26"/>
          <w:szCs w:val="26"/>
        </w:rPr>
        <w:t>Hệ thống quản lý nội bộ Khoa CNTT – Trường ĐH Tài nguyên &amp; Môi trường TP.HCM</w:t>
      </w:r>
    </w:p>
    <w:p w14:paraId="1CF7D04A" w14:textId="77777777" w:rsidR="00034EF9" w:rsidRPr="00034EF9" w:rsidRDefault="00034EF9" w:rsidP="00034EF9">
      <w:pPr>
        <w:spacing w:after="0"/>
        <w:rPr>
          <w:lang w:val="vi-VN"/>
        </w:rPr>
      </w:pPr>
    </w:p>
    <w:p w14:paraId="16E7565C" w14:textId="494A8C13" w:rsidR="005F2808" w:rsidRPr="00722FA3" w:rsidRDefault="00000000" w:rsidP="007F1EE8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 w:rsidRPr="00722FA3">
        <w:rPr>
          <w:rFonts w:ascii="Times New Roman" w:hAnsi="Times New Roman" w:cs="Times New Roman"/>
          <w:sz w:val="26"/>
          <w:szCs w:val="26"/>
        </w:rPr>
        <w:t>Outline View</w:t>
      </w:r>
    </w:p>
    <w:p w14:paraId="538A6D63" w14:textId="77777777" w:rsidR="005F2808" w:rsidRPr="00722FA3" w:rsidRDefault="00000000" w:rsidP="007F1EE8">
      <w:pPr>
        <w:ind w:left="24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1.1 </w:t>
      </w:r>
      <w:r w:rsidRPr="00722FA3">
        <w:rPr>
          <w:rFonts w:cs="Times New Roman"/>
          <w:sz w:val="26"/>
          <w:szCs w:val="26"/>
        </w:rPr>
        <w:t>Khởi tạo</w:t>
      </w:r>
    </w:p>
    <w:p w14:paraId="00935BC4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1.1.1 </w:t>
      </w:r>
      <w:r w:rsidRPr="00722FA3">
        <w:rPr>
          <w:rFonts w:cs="Times New Roman"/>
          <w:sz w:val="26"/>
          <w:szCs w:val="26"/>
        </w:rPr>
        <w:t>Xác định mục tiêu &amp; phạm vi sơ bộ</w:t>
      </w:r>
    </w:p>
    <w:p w14:paraId="303417CA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1.1.2 </w:t>
      </w:r>
      <w:r w:rsidRPr="00722FA3">
        <w:rPr>
          <w:rFonts w:cs="Times New Roman"/>
          <w:sz w:val="26"/>
          <w:szCs w:val="26"/>
        </w:rPr>
        <w:t>Khảo sát nhanh quy trình (SV, GV, Lớp, Phòng)</w:t>
      </w:r>
    </w:p>
    <w:p w14:paraId="598172F4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1.1.3 </w:t>
      </w:r>
      <w:r w:rsidRPr="00722FA3">
        <w:rPr>
          <w:rFonts w:cs="Times New Roman"/>
          <w:sz w:val="26"/>
          <w:szCs w:val="26"/>
        </w:rPr>
        <w:t>Lập Project Charter &amp; xin duyệt</w:t>
      </w:r>
    </w:p>
    <w:p w14:paraId="5623E66D" w14:textId="77777777" w:rsidR="005F2808" w:rsidRPr="00722FA3" w:rsidRDefault="00000000" w:rsidP="007F1EE8">
      <w:pPr>
        <w:ind w:left="24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1.2 </w:t>
      </w:r>
      <w:r w:rsidRPr="00722FA3">
        <w:rPr>
          <w:rFonts w:cs="Times New Roman"/>
          <w:sz w:val="26"/>
          <w:szCs w:val="26"/>
        </w:rPr>
        <w:t>Lập kế hoạch</w:t>
      </w:r>
    </w:p>
    <w:p w14:paraId="3A4BB56C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1.2.1 </w:t>
      </w:r>
      <w:r w:rsidRPr="00722FA3">
        <w:rPr>
          <w:rFonts w:cs="Times New Roman"/>
          <w:sz w:val="26"/>
          <w:szCs w:val="26"/>
        </w:rPr>
        <w:t>Xác định chức năng tối thiểu (MVP)</w:t>
      </w:r>
    </w:p>
    <w:p w14:paraId="057BB133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1.2.2 </w:t>
      </w:r>
      <w:r w:rsidRPr="00722FA3">
        <w:rPr>
          <w:rFonts w:cs="Times New Roman"/>
          <w:sz w:val="26"/>
          <w:szCs w:val="26"/>
        </w:rPr>
        <w:t>Thiết kế CSDL sơ bộ (Users/Roles, Students, Lecturers, Classes, Rooms, Announcements)</w:t>
      </w:r>
    </w:p>
    <w:p w14:paraId="7549B782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1.2.3 </w:t>
      </w:r>
      <w:r w:rsidRPr="00722FA3">
        <w:rPr>
          <w:rFonts w:cs="Times New Roman"/>
          <w:sz w:val="26"/>
          <w:szCs w:val="26"/>
        </w:rPr>
        <w:t>Phân công &amp; lập mốc thời gian</w:t>
      </w:r>
    </w:p>
    <w:p w14:paraId="2811E918" w14:textId="77777777" w:rsidR="005F2808" w:rsidRPr="00722FA3" w:rsidRDefault="00000000" w:rsidP="007F1EE8">
      <w:pPr>
        <w:ind w:left="24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1.3 </w:t>
      </w:r>
      <w:r w:rsidRPr="00722FA3">
        <w:rPr>
          <w:rFonts w:cs="Times New Roman"/>
          <w:sz w:val="26"/>
          <w:szCs w:val="26"/>
        </w:rPr>
        <w:t>Thực thi (MVP)</w:t>
      </w:r>
    </w:p>
    <w:p w14:paraId="522802BA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1.3.1 </w:t>
      </w:r>
      <w:r w:rsidRPr="00722FA3">
        <w:rPr>
          <w:rFonts w:cs="Times New Roman"/>
          <w:sz w:val="26"/>
          <w:szCs w:val="26"/>
        </w:rPr>
        <w:t>Khởi tạo dự án (framework, kết nối CSDL)</w:t>
      </w:r>
    </w:p>
    <w:p w14:paraId="63FD7E92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1.3.2 </w:t>
      </w:r>
      <w:r w:rsidRPr="00722FA3">
        <w:rPr>
          <w:rFonts w:cs="Times New Roman"/>
          <w:sz w:val="26"/>
          <w:szCs w:val="26"/>
        </w:rPr>
        <w:t>Đăng nhập &amp; phân quyền cơ bản (Admin, Giáo vụ, Giảng viên)</w:t>
      </w:r>
    </w:p>
    <w:p w14:paraId="0EEDA18D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1.3.3 </w:t>
      </w:r>
      <w:r w:rsidRPr="00722FA3">
        <w:rPr>
          <w:rFonts w:cs="Times New Roman"/>
          <w:sz w:val="26"/>
          <w:szCs w:val="26"/>
        </w:rPr>
        <w:t>Quản lý Sinh viên (CRUD + tìm kiếm)</w:t>
      </w:r>
    </w:p>
    <w:p w14:paraId="4D5B5106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1.3.4 </w:t>
      </w:r>
      <w:r w:rsidRPr="00722FA3">
        <w:rPr>
          <w:rFonts w:cs="Times New Roman"/>
          <w:sz w:val="26"/>
          <w:szCs w:val="26"/>
        </w:rPr>
        <w:t>Quản lý Giảng viên (CRUD + tìm kiếm)</w:t>
      </w:r>
    </w:p>
    <w:p w14:paraId="434032DD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1.3.5 </w:t>
      </w:r>
      <w:r w:rsidRPr="00722FA3">
        <w:rPr>
          <w:rFonts w:cs="Times New Roman"/>
          <w:sz w:val="26"/>
          <w:szCs w:val="26"/>
        </w:rPr>
        <w:t>Quản lý Lớp học (gán giảng viên, danh sách SV)</w:t>
      </w:r>
    </w:p>
    <w:p w14:paraId="10EC2067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1.3.6 </w:t>
      </w:r>
      <w:r w:rsidRPr="00722FA3">
        <w:rPr>
          <w:rFonts w:cs="Times New Roman"/>
          <w:sz w:val="26"/>
          <w:szCs w:val="26"/>
        </w:rPr>
        <w:t>Thời khóa biểu đơn giản (lớp–phòng–khung giờ)</w:t>
      </w:r>
    </w:p>
    <w:p w14:paraId="4DA3DA45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1.3.7 </w:t>
      </w:r>
      <w:r w:rsidRPr="00722FA3">
        <w:rPr>
          <w:rFonts w:cs="Times New Roman"/>
          <w:sz w:val="26"/>
          <w:szCs w:val="26"/>
        </w:rPr>
        <w:t>Quản lý Phòng học (sức chứa, ghi chú)</w:t>
      </w:r>
    </w:p>
    <w:p w14:paraId="21F97484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1.3.8 </w:t>
      </w:r>
      <w:r w:rsidRPr="00722FA3">
        <w:rPr>
          <w:rFonts w:cs="Times New Roman"/>
          <w:sz w:val="26"/>
          <w:szCs w:val="26"/>
        </w:rPr>
        <w:t>Thông báo nội bộ (tạo, xem)</w:t>
      </w:r>
    </w:p>
    <w:p w14:paraId="79F7B18F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1.3.9 </w:t>
      </w:r>
      <w:r w:rsidRPr="00722FA3">
        <w:rPr>
          <w:rFonts w:cs="Times New Roman"/>
          <w:sz w:val="26"/>
          <w:szCs w:val="26"/>
        </w:rPr>
        <w:t>Báo cáo cơ bản (DS SV theo lớp; thống kê lớp/GV)</w:t>
      </w:r>
    </w:p>
    <w:p w14:paraId="2E63B156" w14:textId="77777777" w:rsidR="005F2808" w:rsidRPr="00722FA3" w:rsidRDefault="00000000" w:rsidP="007F1EE8">
      <w:pPr>
        <w:ind w:left="24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lastRenderedPageBreak/>
        <w:t xml:space="preserve">1.4 </w:t>
      </w:r>
      <w:r w:rsidRPr="00722FA3">
        <w:rPr>
          <w:rFonts w:cs="Times New Roman"/>
          <w:sz w:val="26"/>
          <w:szCs w:val="26"/>
        </w:rPr>
        <w:t>Kiểm soát</w:t>
      </w:r>
    </w:p>
    <w:p w14:paraId="419709C8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1.4.1 </w:t>
      </w:r>
      <w:r w:rsidRPr="00722FA3">
        <w:rPr>
          <w:rFonts w:cs="Times New Roman"/>
          <w:sz w:val="26"/>
          <w:szCs w:val="26"/>
        </w:rPr>
        <w:t>Theo dõi tiến độ &amp; xử lý lỗi</w:t>
      </w:r>
    </w:p>
    <w:p w14:paraId="5A5F19D1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1.4.2 </w:t>
      </w:r>
      <w:r w:rsidRPr="00722FA3">
        <w:rPr>
          <w:rFonts w:cs="Times New Roman"/>
          <w:sz w:val="26"/>
          <w:szCs w:val="26"/>
        </w:rPr>
        <w:t>Cập nhật tài liệu ngắn (sơ đồ CSDL, hướng dẫn)</w:t>
      </w:r>
    </w:p>
    <w:p w14:paraId="0D6E50CE" w14:textId="77777777" w:rsidR="005F2808" w:rsidRPr="00722FA3" w:rsidRDefault="00000000" w:rsidP="007F1EE8">
      <w:pPr>
        <w:ind w:left="24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1.5 </w:t>
      </w:r>
      <w:r w:rsidRPr="00722FA3">
        <w:rPr>
          <w:rFonts w:cs="Times New Roman"/>
          <w:sz w:val="26"/>
          <w:szCs w:val="26"/>
        </w:rPr>
        <w:t>Kết thúc</w:t>
      </w:r>
    </w:p>
    <w:p w14:paraId="5C1E9533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1.5.1 </w:t>
      </w:r>
      <w:r w:rsidRPr="00722FA3">
        <w:rPr>
          <w:rFonts w:cs="Times New Roman"/>
          <w:sz w:val="26"/>
          <w:szCs w:val="26"/>
        </w:rPr>
        <w:t>Hoàn thiện báo cáo &amp; slide</w:t>
      </w:r>
    </w:p>
    <w:p w14:paraId="1C4E9F5E" w14:textId="77777777" w:rsidR="005F2808" w:rsidRPr="00722FA3" w:rsidRDefault="00000000" w:rsidP="007F1EE8">
      <w:pPr>
        <w:ind w:left="480"/>
        <w:rPr>
          <w:rFonts w:cs="Times New Roman"/>
          <w:sz w:val="26"/>
          <w:szCs w:val="26"/>
        </w:rPr>
      </w:pPr>
      <w:r w:rsidRPr="00722FA3">
        <w:rPr>
          <w:rFonts w:cs="Times New Roman"/>
          <w:b/>
          <w:sz w:val="26"/>
          <w:szCs w:val="26"/>
        </w:rPr>
        <w:t xml:space="preserve">1.5.2 </w:t>
      </w:r>
      <w:r w:rsidRPr="00722FA3">
        <w:rPr>
          <w:rFonts w:cs="Times New Roman"/>
          <w:sz w:val="26"/>
          <w:szCs w:val="26"/>
        </w:rPr>
        <w:t>Demo &amp; bàn giao</w:t>
      </w:r>
    </w:p>
    <w:p w14:paraId="0F44AAD3" w14:textId="77777777" w:rsidR="005F2808" w:rsidRPr="00722FA3" w:rsidRDefault="00000000" w:rsidP="007F1EE8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 w:rsidRPr="00722FA3">
        <w:rPr>
          <w:rFonts w:ascii="Times New Roman" w:hAnsi="Times New Roman" w:cs="Times New Roman"/>
          <w:sz w:val="26"/>
          <w:szCs w:val="26"/>
        </w:rPr>
        <w:t>Hierarchical 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F2808" w:rsidRPr="00722FA3" w14:paraId="7F128706" w14:textId="77777777">
        <w:trPr>
          <w:jc w:val="center"/>
        </w:trPr>
        <w:tc>
          <w:tcPr>
            <w:tcW w:w="2880" w:type="dxa"/>
          </w:tcPr>
          <w:p w14:paraId="585A13AD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Level</w:t>
            </w:r>
          </w:p>
        </w:tc>
        <w:tc>
          <w:tcPr>
            <w:tcW w:w="2880" w:type="dxa"/>
          </w:tcPr>
          <w:p w14:paraId="12B1C870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WBS Code</w:t>
            </w:r>
          </w:p>
        </w:tc>
        <w:tc>
          <w:tcPr>
            <w:tcW w:w="2880" w:type="dxa"/>
          </w:tcPr>
          <w:p w14:paraId="49633C71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Element Name</w:t>
            </w:r>
          </w:p>
        </w:tc>
      </w:tr>
      <w:tr w:rsidR="005F2808" w:rsidRPr="00722FA3" w14:paraId="6AF25F76" w14:textId="77777777">
        <w:trPr>
          <w:jc w:val="center"/>
        </w:trPr>
        <w:tc>
          <w:tcPr>
            <w:tcW w:w="2880" w:type="dxa"/>
          </w:tcPr>
          <w:p w14:paraId="04D2F86E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2C914231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5BA52E69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Hệ thống quản lý nội bộ Khoa CNTT – Trường ĐH Tài nguyên &amp; Môi trường TP.HCM</w:t>
            </w:r>
          </w:p>
        </w:tc>
      </w:tr>
      <w:tr w:rsidR="005F2808" w:rsidRPr="00722FA3" w14:paraId="22212B06" w14:textId="77777777">
        <w:trPr>
          <w:jc w:val="center"/>
        </w:trPr>
        <w:tc>
          <w:tcPr>
            <w:tcW w:w="2880" w:type="dxa"/>
          </w:tcPr>
          <w:p w14:paraId="6F453297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4CB2CD74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0280CC10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Khởi tạo</w:t>
            </w:r>
          </w:p>
        </w:tc>
      </w:tr>
      <w:tr w:rsidR="005F2808" w:rsidRPr="00722FA3" w14:paraId="4A8230DD" w14:textId="77777777">
        <w:trPr>
          <w:jc w:val="center"/>
        </w:trPr>
        <w:tc>
          <w:tcPr>
            <w:tcW w:w="2880" w:type="dxa"/>
          </w:tcPr>
          <w:p w14:paraId="6D7C5B46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56C671F5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1.1.1</w:t>
            </w:r>
          </w:p>
        </w:tc>
        <w:tc>
          <w:tcPr>
            <w:tcW w:w="2880" w:type="dxa"/>
          </w:tcPr>
          <w:p w14:paraId="160EA2A4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Xác định mục tiêu &amp; phạm vi sơ bộ</w:t>
            </w:r>
          </w:p>
        </w:tc>
      </w:tr>
      <w:tr w:rsidR="005F2808" w:rsidRPr="00722FA3" w14:paraId="3F2F6FFC" w14:textId="77777777">
        <w:trPr>
          <w:jc w:val="center"/>
        </w:trPr>
        <w:tc>
          <w:tcPr>
            <w:tcW w:w="2880" w:type="dxa"/>
          </w:tcPr>
          <w:p w14:paraId="7F996C77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3BE31DCC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1.1.2</w:t>
            </w:r>
          </w:p>
        </w:tc>
        <w:tc>
          <w:tcPr>
            <w:tcW w:w="2880" w:type="dxa"/>
          </w:tcPr>
          <w:p w14:paraId="12FAEBA9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Khảo sát nhanh quy trình (SV, GV, Lớp, Phòng)</w:t>
            </w:r>
          </w:p>
        </w:tc>
      </w:tr>
      <w:tr w:rsidR="005F2808" w:rsidRPr="00722FA3" w14:paraId="5A34C5A5" w14:textId="77777777">
        <w:trPr>
          <w:jc w:val="center"/>
        </w:trPr>
        <w:tc>
          <w:tcPr>
            <w:tcW w:w="2880" w:type="dxa"/>
          </w:tcPr>
          <w:p w14:paraId="19E7FC3A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73C40333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1.1.3</w:t>
            </w:r>
          </w:p>
        </w:tc>
        <w:tc>
          <w:tcPr>
            <w:tcW w:w="2880" w:type="dxa"/>
          </w:tcPr>
          <w:p w14:paraId="41BBBC54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Lập Project Charter &amp; xin duyệt</w:t>
            </w:r>
          </w:p>
        </w:tc>
      </w:tr>
      <w:tr w:rsidR="005F2808" w:rsidRPr="00722FA3" w14:paraId="73F303BE" w14:textId="77777777">
        <w:trPr>
          <w:jc w:val="center"/>
        </w:trPr>
        <w:tc>
          <w:tcPr>
            <w:tcW w:w="2880" w:type="dxa"/>
          </w:tcPr>
          <w:p w14:paraId="358F30B2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514BE9C4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1.2</w:t>
            </w:r>
          </w:p>
        </w:tc>
        <w:tc>
          <w:tcPr>
            <w:tcW w:w="2880" w:type="dxa"/>
          </w:tcPr>
          <w:p w14:paraId="6853DA85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Lập kế hoạch</w:t>
            </w:r>
          </w:p>
        </w:tc>
      </w:tr>
      <w:tr w:rsidR="005F2808" w:rsidRPr="00722FA3" w14:paraId="5251245E" w14:textId="77777777">
        <w:trPr>
          <w:jc w:val="center"/>
        </w:trPr>
        <w:tc>
          <w:tcPr>
            <w:tcW w:w="2880" w:type="dxa"/>
          </w:tcPr>
          <w:p w14:paraId="4CE391A6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5157706F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1.2.1</w:t>
            </w:r>
          </w:p>
        </w:tc>
        <w:tc>
          <w:tcPr>
            <w:tcW w:w="2880" w:type="dxa"/>
          </w:tcPr>
          <w:p w14:paraId="22813814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Xác định chức năng tối thiểu (MVP)</w:t>
            </w:r>
          </w:p>
        </w:tc>
      </w:tr>
      <w:tr w:rsidR="005F2808" w:rsidRPr="00722FA3" w14:paraId="51703E03" w14:textId="77777777">
        <w:trPr>
          <w:jc w:val="center"/>
        </w:trPr>
        <w:tc>
          <w:tcPr>
            <w:tcW w:w="2880" w:type="dxa"/>
          </w:tcPr>
          <w:p w14:paraId="0DED0078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5837B8A9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1.2.2</w:t>
            </w:r>
          </w:p>
        </w:tc>
        <w:tc>
          <w:tcPr>
            <w:tcW w:w="2880" w:type="dxa"/>
          </w:tcPr>
          <w:p w14:paraId="6CB406A8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Thiết kế CSDL sơ bộ (Users/Roles, Students, Lecturers, Classes, Rooms, Announcements)</w:t>
            </w:r>
          </w:p>
        </w:tc>
      </w:tr>
      <w:tr w:rsidR="005F2808" w:rsidRPr="00722FA3" w14:paraId="6188250D" w14:textId="77777777">
        <w:trPr>
          <w:jc w:val="center"/>
        </w:trPr>
        <w:tc>
          <w:tcPr>
            <w:tcW w:w="2880" w:type="dxa"/>
          </w:tcPr>
          <w:p w14:paraId="5A07D0FB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78E9097E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1.2.3</w:t>
            </w:r>
          </w:p>
        </w:tc>
        <w:tc>
          <w:tcPr>
            <w:tcW w:w="2880" w:type="dxa"/>
          </w:tcPr>
          <w:p w14:paraId="1F1E1E96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Phân công &amp; lập mốc thời gian</w:t>
            </w:r>
          </w:p>
        </w:tc>
      </w:tr>
      <w:tr w:rsidR="005F2808" w:rsidRPr="00722FA3" w14:paraId="22B5344D" w14:textId="77777777">
        <w:trPr>
          <w:jc w:val="center"/>
        </w:trPr>
        <w:tc>
          <w:tcPr>
            <w:tcW w:w="2880" w:type="dxa"/>
          </w:tcPr>
          <w:p w14:paraId="3F024548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5528A1AA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</w:t>
            </w:r>
          </w:p>
        </w:tc>
        <w:tc>
          <w:tcPr>
            <w:tcW w:w="2880" w:type="dxa"/>
          </w:tcPr>
          <w:p w14:paraId="12CECDAD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Thực thi (MVP)</w:t>
            </w:r>
          </w:p>
        </w:tc>
      </w:tr>
      <w:tr w:rsidR="005F2808" w:rsidRPr="00722FA3" w14:paraId="416D3D4C" w14:textId="77777777">
        <w:trPr>
          <w:jc w:val="center"/>
        </w:trPr>
        <w:tc>
          <w:tcPr>
            <w:tcW w:w="2880" w:type="dxa"/>
          </w:tcPr>
          <w:p w14:paraId="1CA42845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60A99EAE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1.3.1</w:t>
            </w:r>
          </w:p>
        </w:tc>
        <w:tc>
          <w:tcPr>
            <w:tcW w:w="2880" w:type="dxa"/>
          </w:tcPr>
          <w:p w14:paraId="66395B37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Khởi tạo dự án (framework, kết nối CSDL)</w:t>
            </w:r>
          </w:p>
        </w:tc>
      </w:tr>
      <w:tr w:rsidR="005F2808" w:rsidRPr="00722FA3" w14:paraId="2CCBE0D8" w14:textId="77777777">
        <w:trPr>
          <w:jc w:val="center"/>
        </w:trPr>
        <w:tc>
          <w:tcPr>
            <w:tcW w:w="2880" w:type="dxa"/>
          </w:tcPr>
          <w:p w14:paraId="16D5712A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156328F5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1.3.2</w:t>
            </w:r>
          </w:p>
        </w:tc>
        <w:tc>
          <w:tcPr>
            <w:tcW w:w="2880" w:type="dxa"/>
          </w:tcPr>
          <w:p w14:paraId="18270A89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Đăng nhập &amp; phân quyền cơ bản (Admin, Giáo vụ, Giảng viên)</w:t>
            </w:r>
          </w:p>
        </w:tc>
      </w:tr>
      <w:tr w:rsidR="005F2808" w:rsidRPr="00722FA3" w14:paraId="2650A9D8" w14:textId="77777777">
        <w:trPr>
          <w:jc w:val="center"/>
        </w:trPr>
        <w:tc>
          <w:tcPr>
            <w:tcW w:w="2880" w:type="dxa"/>
          </w:tcPr>
          <w:p w14:paraId="247D855A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7E71A116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1.3.3</w:t>
            </w:r>
          </w:p>
        </w:tc>
        <w:tc>
          <w:tcPr>
            <w:tcW w:w="2880" w:type="dxa"/>
          </w:tcPr>
          <w:p w14:paraId="683DCF90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Quản lý Sinh viên (CRUD + tìm kiếm)</w:t>
            </w:r>
          </w:p>
        </w:tc>
      </w:tr>
      <w:tr w:rsidR="005F2808" w:rsidRPr="00722FA3" w14:paraId="3A430736" w14:textId="77777777">
        <w:trPr>
          <w:jc w:val="center"/>
        </w:trPr>
        <w:tc>
          <w:tcPr>
            <w:tcW w:w="2880" w:type="dxa"/>
          </w:tcPr>
          <w:p w14:paraId="7F9097D6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880" w:type="dxa"/>
          </w:tcPr>
          <w:p w14:paraId="691DDACF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1.3.4</w:t>
            </w:r>
          </w:p>
        </w:tc>
        <w:tc>
          <w:tcPr>
            <w:tcW w:w="2880" w:type="dxa"/>
          </w:tcPr>
          <w:p w14:paraId="396030F5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Quản lý Giảng viên (CRUD + tìm kiếm)</w:t>
            </w:r>
          </w:p>
        </w:tc>
      </w:tr>
      <w:tr w:rsidR="005F2808" w:rsidRPr="00722FA3" w14:paraId="20C66969" w14:textId="77777777">
        <w:trPr>
          <w:jc w:val="center"/>
        </w:trPr>
        <w:tc>
          <w:tcPr>
            <w:tcW w:w="2880" w:type="dxa"/>
          </w:tcPr>
          <w:p w14:paraId="38788526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0298D72E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1.3.5</w:t>
            </w:r>
          </w:p>
        </w:tc>
        <w:tc>
          <w:tcPr>
            <w:tcW w:w="2880" w:type="dxa"/>
          </w:tcPr>
          <w:p w14:paraId="3C83A10E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Quản lý Lớp học (gán giảng viên, danh sách SV)</w:t>
            </w:r>
          </w:p>
        </w:tc>
      </w:tr>
      <w:tr w:rsidR="005F2808" w:rsidRPr="00722FA3" w14:paraId="195BE735" w14:textId="77777777">
        <w:trPr>
          <w:jc w:val="center"/>
        </w:trPr>
        <w:tc>
          <w:tcPr>
            <w:tcW w:w="2880" w:type="dxa"/>
          </w:tcPr>
          <w:p w14:paraId="76C6AB05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3E9BE2C4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1.3.6</w:t>
            </w:r>
          </w:p>
        </w:tc>
        <w:tc>
          <w:tcPr>
            <w:tcW w:w="2880" w:type="dxa"/>
          </w:tcPr>
          <w:p w14:paraId="7D574E18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Thời khóa biểu đơn giản (lớp–phòng–khung giờ)</w:t>
            </w:r>
          </w:p>
        </w:tc>
      </w:tr>
      <w:tr w:rsidR="005F2808" w:rsidRPr="00722FA3" w14:paraId="1A526A1B" w14:textId="77777777">
        <w:trPr>
          <w:jc w:val="center"/>
        </w:trPr>
        <w:tc>
          <w:tcPr>
            <w:tcW w:w="2880" w:type="dxa"/>
          </w:tcPr>
          <w:p w14:paraId="75C192B9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1E26C56F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1.3.7</w:t>
            </w:r>
          </w:p>
        </w:tc>
        <w:tc>
          <w:tcPr>
            <w:tcW w:w="2880" w:type="dxa"/>
          </w:tcPr>
          <w:p w14:paraId="50710179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Quản lý Phòng học (sức chứa, ghi chú)</w:t>
            </w:r>
          </w:p>
        </w:tc>
      </w:tr>
      <w:tr w:rsidR="005F2808" w:rsidRPr="00722FA3" w14:paraId="59EB377B" w14:textId="77777777">
        <w:trPr>
          <w:jc w:val="center"/>
        </w:trPr>
        <w:tc>
          <w:tcPr>
            <w:tcW w:w="2880" w:type="dxa"/>
          </w:tcPr>
          <w:p w14:paraId="66BD5DE8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09C86DCB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1.3.8</w:t>
            </w:r>
          </w:p>
        </w:tc>
        <w:tc>
          <w:tcPr>
            <w:tcW w:w="2880" w:type="dxa"/>
          </w:tcPr>
          <w:p w14:paraId="6928B66C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Thông báo nội bộ (tạo, xem)</w:t>
            </w:r>
          </w:p>
        </w:tc>
      </w:tr>
      <w:tr w:rsidR="005F2808" w:rsidRPr="00722FA3" w14:paraId="05801806" w14:textId="77777777">
        <w:trPr>
          <w:jc w:val="center"/>
        </w:trPr>
        <w:tc>
          <w:tcPr>
            <w:tcW w:w="2880" w:type="dxa"/>
          </w:tcPr>
          <w:p w14:paraId="2FBC5941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67B8D7D8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1.3.9</w:t>
            </w:r>
          </w:p>
        </w:tc>
        <w:tc>
          <w:tcPr>
            <w:tcW w:w="2880" w:type="dxa"/>
          </w:tcPr>
          <w:p w14:paraId="393D7361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Báo cáo cơ bản (DS SV theo lớp; thống kê lớp/GV)</w:t>
            </w:r>
          </w:p>
        </w:tc>
      </w:tr>
      <w:tr w:rsidR="005F2808" w:rsidRPr="00722FA3" w14:paraId="1DF9F51A" w14:textId="77777777">
        <w:trPr>
          <w:jc w:val="center"/>
        </w:trPr>
        <w:tc>
          <w:tcPr>
            <w:tcW w:w="2880" w:type="dxa"/>
          </w:tcPr>
          <w:p w14:paraId="1E26521B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3F28AAED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1.4</w:t>
            </w:r>
          </w:p>
        </w:tc>
        <w:tc>
          <w:tcPr>
            <w:tcW w:w="2880" w:type="dxa"/>
          </w:tcPr>
          <w:p w14:paraId="16322D20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Kiểm soát</w:t>
            </w:r>
          </w:p>
        </w:tc>
      </w:tr>
      <w:tr w:rsidR="005F2808" w:rsidRPr="00722FA3" w14:paraId="24A5C5BA" w14:textId="77777777">
        <w:trPr>
          <w:jc w:val="center"/>
        </w:trPr>
        <w:tc>
          <w:tcPr>
            <w:tcW w:w="2880" w:type="dxa"/>
          </w:tcPr>
          <w:p w14:paraId="193C9D12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45627EF9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1.4.1</w:t>
            </w:r>
          </w:p>
        </w:tc>
        <w:tc>
          <w:tcPr>
            <w:tcW w:w="2880" w:type="dxa"/>
          </w:tcPr>
          <w:p w14:paraId="6EAE0293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Theo dõi tiến độ &amp; xử lý lỗi</w:t>
            </w:r>
          </w:p>
        </w:tc>
      </w:tr>
      <w:tr w:rsidR="005F2808" w:rsidRPr="00722FA3" w14:paraId="3893A0F1" w14:textId="77777777">
        <w:trPr>
          <w:jc w:val="center"/>
        </w:trPr>
        <w:tc>
          <w:tcPr>
            <w:tcW w:w="2880" w:type="dxa"/>
          </w:tcPr>
          <w:p w14:paraId="069F4205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26B47E4E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1.4.2</w:t>
            </w:r>
          </w:p>
        </w:tc>
        <w:tc>
          <w:tcPr>
            <w:tcW w:w="2880" w:type="dxa"/>
          </w:tcPr>
          <w:p w14:paraId="755E2A8F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Cập nhật tài liệu ngắn (sơ đồ CSDL, hướng dẫn)</w:t>
            </w:r>
          </w:p>
        </w:tc>
      </w:tr>
      <w:tr w:rsidR="005F2808" w:rsidRPr="00722FA3" w14:paraId="3B9C07A2" w14:textId="77777777">
        <w:trPr>
          <w:jc w:val="center"/>
        </w:trPr>
        <w:tc>
          <w:tcPr>
            <w:tcW w:w="2880" w:type="dxa"/>
          </w:tcPr>
          <w:p w14:paraId="12921419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0919AEB2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1.5</w:t>
            </w:r>
          </w:p>
        </w:tc>
        <w:tc>
          <w:tcPr>
            <w:tcW w:w="2880" w:type="dxa"/>
          </w:tcPr>
          <w:p w14:paraId="394F8B33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Kết thúc</w:t>
            </w:r>
          </w:p>
        </w:tc>
      </w:tr>
      <w:tr w:rsidR="005F2808" w:rsidRPr="00722FA3" w14:paraId="4477FBBC" w14:textId="77777777">
        <w:trPr>
          <w:jc w:val="center"/>
        </w:trPr>
        <w:tc>
          <w:tcPr>
            <w:tcW w:w="2880" w:type="dxa"/>
          </w:tcPr>
          <w:p w14:paraId="6BDD9F1A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302D8CB3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1.5.1</w:t>
            </w:r>
          </w:p>
        </w:tc>
        <w:tc>
          <w:tcPr>
            <w:tcW w:w="2880" w:type="dxa"/>
          </w:tcPr>
          <w:p w14:paraId="5E7B8A5D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Hoàn thiện báo cáo &amp; slide</w:t>
            </w:r>
          </w:p>
        </w:tc>
      </w:tr>
      <w:tr w:rsidR="005F2808" w:rsidRPr="00722FA3" w14:paraId="1B1DECA9" w14:textId="77777777">
        <w:trPr>
          <w:jc w:val="center"/>
        </w:trPr>
        <w:tc>
          <w:tcPr>
            <w:tcW w:w="2880" w:type="dxa"/>
          </w:tcPr>
          <w:p w14:paraId="4A012EFE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2A749BFE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1.5.2</w:t>
            </w:r>
          </w:p>
        </w:tc>
        <w:tc>
          <w:tcPr>
            <w:tcW w:w="2880" w:type="dxa"/>
          </w:tcPr>
          <w:p w14:paraId="56913152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Demo &amp; bàn giao</w:t>
            </w:r>
          </w:p>
        </w:tc>
      </w:tr>
    </w:tbl>
    <w:p w14:paraId="660CC903" w14:textId="77777777" w:rsidR="005F2808" w:rsidRPr="00722FA3" w:rsidRDefault="00000000" w:rsidP="007F1EE8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 w:rsidRPr="00722FA3">
        <w:rPr>
          <w:rFonts w:ascii="Times New Roman" w:hAnsi="Times New Roman" w:cs="Times New Roman"/>
          <w:sz w:val="26"/>
          <w:szCs w:val="26"/>
        </w:rPr>
        <w:t>Tabular View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F2808" w:rsidRPr="00722FA3" w14:paraId="660C1C29" w14:textId="77777777">
        <w:trPr>
          <w:jc w:val="center"/>
        </w:trPr>
        <w:tc>
          <w:tcPr>
            <w:tcW w:w="2880" w:type="dxa"/>
          </w:tcPr>
          <w:p w14:paraId="13886C15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Level 1</w:t>
            </w:r>
          </w:p>
        </w:tc>
        <w:tc>
          <w:tcPr>
            <w:tcW w:w="2880" w:type="dxa"/>
          </w:tcPr>
          <w:p w14:paraId="73A71BFF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Level 2</w:t>
            </w:r>
          </w:p>
        </w:tc>
        <w:tc>
          <w:tcPr>
            <w:tcW w:w="2880" w:type="dxa"/>
          </w:tcPr>
          <w:p w14:paraId="6CE9F294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Level 3</w:t>
            </w:r>
          </w:p>
        </w:tc>
      </w:tr>
      <w:tr w:rsidR="00181890" w:rsidRPr="00722FA3" w14:paraId="7F59D4C5" w14:textId="77777777">
        <w:trPr>
          <w:jc w:val="center"/>
        </w:trPr>
        <w:tc>
          <w:tcPr>
            <w:tcW w:w="2880" w:type="dxa"/>
            <w:vMerge w:val="restart"/>
          </w:tcPr>
          <w:p w14:paraId="79A14F98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Hệ thống quản lý nội bộ Khoa CNTT – Trường ĐH Tài nguyên &amp; Môi trường TP.HCM</w:t>
            </w:r>
          </w:p>
        </w:tc>
        <w:tc>
          <w:tcPr>
            <w:tcW w:w="2880" w:type="dxa"/>
            <w:vMerge w:val="restart"/>
          </w:tcPr>
          <w:p w14:paraId="3C778057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1.1 Khởi tạo</w:t>
            </w:r>
          </w:p>
        </w:tc>
        <w:tc>
          <w:tcPr>
            <w:tcW w:w="2880" w:type="dxa"/>
          </w:tcPr>
          <w:p w14:paraId="4F8368D7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1.1.1 Xác định mục tiêu &amp; phạm vi sơ bộ</w:t>
            </w:r>
          </w:p>
        </w:tc>
      </w:tr>
      <w:tr w:rsidR="00181890" w:rsidRPr="00722FA3" w14:paraId="4B8BF8B3" w14:textId="77777777">
        <w:trPr>
          <w:jc w:val="center"/>
        </w:trPr>
        <w:tc>
          <w:tcPr>
            <w:tcW w:w="2880" w:type="dxa"/>
            <w:vMerge/>
          </w:tcPr>
          <w:p w14:paraId="34449383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45DBCB80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1C1ACF36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1.1.2 Khảo sát nhanh quy trình (SV, GV, Lớp, Phòng)</w:t>
            </w:r>
          </w:p>
        </w:tc>
      </w:tr>
      <w:tr w:rsidR="00181890" w:rsidRPr="00722FA3" w14:paraId="529DD5B9" w14:textId="77777777">
        <w:trPr>
          <w:jc w:val="center"/>
        </w:trPr>
        <w:tc>
          <w:tcPr>
            <w:tcW w:w="2880" w:type="dxa"/>
            <w:vMerge/>
          </w:tcPr>
          <w:p w14:paraId="53D0B9B3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0970FD98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4EBD6378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1.1.3 Lập Project Charter &amp; xin duyệt</w:t>
            </w:r>
          </w:p>
        </w:tc>
      </w:tr>
      <w:tr w:rsidR="00181890" w:rsidRPr="00722FA3" w14:paraId="73B13012" w14:textId="77777777">
        <w:trPr>
          <w:jc w:val="center"/>
        </w:trPr>
        <w:tc>
          <w:tcPr>
            <w:tcW w:w="2880" w:type="dxa"/>
            <w:vMerge w:val="restart"/>
          </w:tcPr>
          <w:p w14:paraId="0C1CFFF7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Hệ thống quản lý nội bộ Khoa CNTT – Trường ĐH Tài nguyên &amp; Môi trường TP.HCM</w:t>
            </w:r>
          </w:p>
        </w:tc>
        <w:tc>
          <w:tcPr>
            <w:tcW w:w="2880" w:type="dxa"/>
            <w:vMerge w:val="restart"/>
          </w:tcPr>
          <w:p w14:paraId="4F944D78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1.2 Lập kế hoạch</w:t>
            </w:r>
          </w:p>
        </w:tc>
        <w:tc>
          <w:tcPr>
            <w:tcW w:w="2880" w:type="dxa"/>
          </w:tcPr>
          <w:p w14:paraId="076CCAEA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1.2.1 Xác định chức năng tối thiểu (MVP)</w:t>
            </w:r>
          </w:p>
        </w:tc>
      </w:tr>
      <w:tr w:rsidR="00181890" w:rsidRPr="00722FA3" w14:paraId="34EC00D1" w14:textId="77777777">
        <w:trPr>
          <w:jc w:val="center"/>
        </w:trPr>
        <w:tc>
          <w:tcPr>
            <w:tcW w:w="2880" w:type="dxa"/>
            <w:vMerge/>
          </w:tcPr>
          <w:p w14:paraId="6F8E242A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3B0E4263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2D15B5CB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1.2.2 Thiết kế CSDL sơ bộ (Users/Roles, Students, Lecturers, Classes, Rooms, Announcements)</w:t>
            </w:r>
          </w:p>
        </w:tc>
      </w:tr>
      <w:tr w:rsidR="00181890" w:rsidRPr="00722FA3" w14:paraId="7B0B41BE" w14:textId="77777777">
        <w:trPr>
          <w:jc w:val="center"/>
        </w:trPr>
        <w:tc>
          <w:tcPr>
            <w:tcW w:w="2880" w:type="dxa"/>
            <w:vMerge/>
          </w:tcPr>
          <w:p w14:paraId="5CE8241F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50BE9D11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3B9C6CEB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1.2.3 Phân công &amp; lập mốc thời gian</w:t>
            </w:r>
          </w:p>
        </w:tc>
      </w:tr>
      <w:tr w:rsidR="00181890" w:rsidRPr="00722FA3" w14:paraId="6A87A416" w14:textId="77777777">
        <w:trPr>
          <w:jc w:val="center"/>
        </w:trPr>
        <w:tc>
          <w:tcPr>
            <w:tcW w:w="2880" w:type="dxa"/>
            <w:vMerge w:val="restart"/>
          </w:tcPr>
          <w:p w14:paraId="79E61613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lastRenderedPageBreak/>
              <w:t>Hệ thống quản lý nội bộ Khoa CNTT – Trường ĐH Tài nguyên &amp; Môi trường TP.HCM</w:t>
            </w:r>
          </w:p>
        </w:tc>
        <w:tc>
          <w:tcPr>
            <w:tcW w:w="2880" w:type="dxa"/>
            <w:vMerge w:val="restart"/>
          </w:tcPr>
          <w:p w14:paraId="0AE9C114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 Thực thi (MVP)</w:t>
            </w:r>
          </w:p>
        </w:tc>
        <w:tc>
          <w:tcPr>
            <w:tcW w:w="2880" w:type="dxa"/>
          </w:tcPr>
          <w:p w14:paraId="44A0DE94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1.3.1 Khởi tạo dự án (framework, kết nối CSDL)</w:t>
            </w:r>
          </w:p>
        </w:tc>
      </w:tr>
      <w:tr w:rsidR="00181890" w:rsidRPr="00722FA3" w14:paraId="6F0D4F31" w14:textId="77777777">
        <w:trPr>
          <w:jc w:val="center"/>
        </w:trPr>
        <w:tc>
          <w:tcPr>
            <w:tcW w:w="2880" w:type="dxa"/>
            <w:vMerge/>
          </w:tcPr>
          <w:p w14:paraId="70AED567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7E3DC275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2259EE07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1.3.2 Đăng nhập &amp; phân quyền cơ bản (Admin, Giáo vụ, Giảng viên)</w:t>
            </w:r>
          </w:p>
        </w:tc>
      </w:tr>
      <w:tr w:rsidR="00181890" w:rsidRPr="00722FA3" w14:paraId="65A3CB7D" w14:textId="77777777">
        <w:trPr>
          <w:jc w:val="center"/>
        </w:trPr>
        <w:tc>
          <w:tcPr>
            <w:tcW w:w="2880" w:type="dxa"/>
            <w:vMerge/>
          </w:tcPr>
          <w:p w14:paraId="6CA40408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6B3BA336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69F135A4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1.3.3 Quản lý Sinh viên (CRUD + tìm kiếm)</w:t>
            </w:r>
          </w:p>
        </w:tc>
      </w:tr>
      <w:tr w:rsidR="00181890" w:rsidRPr="00722FA3" w14:paraId="0CC92C3A" w14:textId="77777777">
        <w:trPr>
          <w:jc w:val="center"/>
        </w:trPr>
        <w:tc>
          <w:tcPr>
            <w:tcW w:w="2880" w:type="dxa"/>
            <w:vMerge/>
          </w:tcPr>
          <w:p w14:paraId="57C25E5D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56AAFB76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787DCA5C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1.3.4 Quản lý Giảng viên (CRUD + tìm kiếm)</w:t>
            </w:r>
          </w:p>
        </w:tc>
      </w:tr>
      <w:tr w:rsidR="00181890" w:rsidRPr="00722FA3" w14:paraId="7D715779" w14:textId="77777777">
        <w:trPr>
          <w:jc w:val="center"/>
        </w:trPr>
        <w:tc>
          <w:tcPr>
            <w:tcW w:w="2880" w:type="dxa"/>
            <w:vMerge/>
          </w:tcPr>
          <w:p w14:paraId="1CB269D7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03931C80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3DB9013D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1.3.5 Quản lý Lớp học (gán giảng viên, danh sách SV)</w:t>
            </w:r>
          </w:p>
        </w:tc>
      </w:tr>
      <w:tr w:rsidR="00181890" w:rsidRPr="00722FA3" w14:paraId="3C3B87A2" w14:textId="77777777">
        <w:trPr>
          <w:jc w:val="center"/>
        </w:trPr>
        <w:tc>
          <w:tcPr>
            <w:tcW w:w="2880" w:type="dxa"/>
            <w:vMerge/>
          </w:tcPr>
          <w:p w14:paraId="0035C6C1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2A168F17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3E7C28F1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1.3.6 Thời khóa biểu đơn giản (lớp–phòng–khung giờ)</w:t>
            </w:r>
          </w:p>
        </w:tc>
      </w:tr>
      <w:tr w:rsidR="00181890" w:rsidRPr="00722FA3" w14:paraId="14C51615" w14:textId="77777777">
        <w:trPr>
          <w:jc w:val="center"/>
        </w:trPr>
        <w:tc>
          <w:tcPr>
            <w:tcW w:w="2880" w:type="dxa"/>
            <w:vMerge/>
          </w:tcPr>
          <w:p w14:paraId="52CF22C6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6F75E65C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19134EDC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1.3.7 Quản lý Phòng học (sức chứa, ghi chú)</w:t>
            </w:r>
          </w:p>
        </w:tc>
      </w:tr>
      <w:tr w:rsidR="00181890" w:rsidRPr="00722FA3" w14:paraId="6DE2AED0" w14:textId="77777777">
        <w:trPr>
          <w:jc w:val="center"/>
        </w:trPr>
        <w:tc>
          <w:tcPr>
            <w:tcW w:w="2880" w:type="dxa"/>
            <w:vMerge/>
          </w:tcPr>
          <w:p w14:paraId="67ECD408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038F1DC9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24766A8F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1.3.8 Thông báo nội bộ (tạo, xem)</w:t>
            </w:r>
          </w:p>
        </w:tc>
      </w:tr>
      <w:tr w:rsidR="00181890" w:rsidRPr="00722FA3" w14:paraId="2E4949B5" w14:textId="77777777">
        <w:trPr>
          <w:jc w:val="center"/>
        </w:trPr>
        <w:tc>
          <w:tcPr>
            <w:tcW w:w="2880" w:type="dxa"/>
            <w:vMerge/>
          </w:tcPr>
          <w:p w14:paraId="2C594A9D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789035FC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4F73F34A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1.3.9 Báo cáo cơ bản (DS SV theo lớp; thống kê lớp/GV)</w:t>
            </w:r>
          </w:p>
        </w:tc>
      </w:tr>
      <w:tr w:rsidR="00181890" w:rsidRPr="00722FA3" w14:paraId="41F0244B" w14:textId="77777777">
        <w:trPr>
          <w:jc w:val="center"/>
        </w:trPr>
        <w:tc>
          <w:tcPr>
            <w:tcW w:w="2880" w:type="dxa"/>
            <w:vMerge w:val="restart"/>
          </w:tcPr>
          <w:p w14:paraId="4C9D66D7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Hệ thống quản lý nội bộ Khoa CNTT – Trường ĐH Tài nguyên &amp; Môi trường TP.HCM</w:t>
            </w:r>
          </w:p>
        </w:tc>
        <w:tc>
          <w:tcPr>
            <w:tcW w:w="2880" w:type="dxa"/>
            <w:vMerge w:val="restart"/>
          </w:tcPr>
          <w:p w14:paraId="4D7F27E3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1.4 Kiểm soát</w:t>
            </w:r>
          </w:p>
        </w:tc>
        <w:tc>
          <w:tcPr>
            <w:tcW w:w="2880" w:type="dxa"/>
          </w:tcPr>
          <w:p w14:paraId="222A0AE1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1.4.1 Theo dõi tiến độ &amp; xử lý lỗi</w:t>
            </w:r>
          </w:p>
        </w:tc>
      </w:tr>
      <w:tr w:rsidR="00181890" w:rsidRPr="00722FA3" w14:paraId="6E835740" w14:textId="77777777">
        <w:trPr>
          <w:jc w:val="center"/>
        </w:trPr>
        <w:tc>
          <w:tcPr>
            <w:tcW w:w="2880" w:type="dxa"/>
            <w:vMerge/>
          </w:tcPr>
          <w:p w14:paraId="34AD20D2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70D0EE61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1A55F421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1.4.2 Cập nhật tài liệu ngắn (sơ đồ CSDL, hướng dẫn)</w:t>
            </w:r>
          </w:p>
        </w:tc>
      </w:tr>
      <w:tr w:rsidR="00181890" w:rsidRPr="00722FA3" w14:paraId="5E99C9AD" w14:textId="77777777">
        <w:trPr>
          <w:jc w:val="center"/>
        </w:trPr>
        <w:tc>
          <w:tcPr>
            <w:tcW w:w="2880" w:type="dxa"/>
            <w:vMerge w:val="restart"/>
          </w:tcPr>
          <w:p w14:paraId="3FB7141B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Hệ thống quản lý nội bộ Khoa CNTT – Trường ĐH Tài nguyên &amp; Môi trường TP.HCM</w:t>
            </w:r>
          </w:p>
        </w:tc>
        <w:tc>
          <w:tcPr>
            <w:tcW w:w="2880" w:type="dxa"/>
            <w:vMerge w:val="restart"/>
          </w:tcPr>
          <w:p w14:paraId="6D8B3256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1.5 Kết thúc</w:t>
            </w:r>
          </w:p>
        </w:tc>
        <w:tc>
          <w:tcPr>
            <w:tcW w:w="2880" w:type="dxa"/>
          </w:tcPr>
          <w:p w14:paraId="101707FA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1.5.1 Hoàn thiện báo cáo &amp; slide</w:t>
            </w:r>
          </w:p>
        </w:tc>
      </w:tr>
      <w:tr w:rsidR="00181890" w:rsidRPr="00722FA3" w14:paraId="2E27BA1E" w14:textId="77777777">
        <w:trPr>
          <w:jc w:val="center"/>
        </w:trPr>
        <w:tc>
          <w:tcPr>
            <w:tcW w:w="2880" w:type="dxa"/>
            <w:vMerge/>
          </w:tcPr>
          <w:p w14:paraId="4CDAD31B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vMerge/>
          </w:tcPr>
          <w:p w14:paraId="01E183CF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438A5D3D" w14:textId="77777777" w:rsidR="00181890" w:rsidRPr="00722FA3" w:rsidRDefault="0018189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1.5.2 Demo &amp; bàn giao</w:t>
            </w:r>
          </w:p>
        </w:tc>
      </w:tr>
    </w:tbl>
    <w:p w14:paraId="451BC9EB" w14:textId="77777777" w:rsidR="005F2808" w:rsidRPr="00722FA3" w:rsidRDefault="00000000" w:rsidP="007F1EE8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 w:rsidRPr="00722FA3">
        <w:rPr>
          <w:rFonts w:ascii="Times New Roman" w:hAnsi="Times New Roman" w:cs="Times New Roman"/>
          <w:sz w:val="26"/>
          <w:szCs w:val="26"/>
        </w:rPr>
        <w:lastRenderedPageBreak/>
        <w:t>Tree Structure View</w:t>
      </w:r>
    </w:p>
    <w:p w14:paraId="561E1EFA" w14:textId="4CA82F31" w:rsidR="005F2808" w:rsidRPr="00722FA3" w:rsidRDefault="00000000" w:rsidP="007F1EE8">
      <w:pPr>
        <w:rPr>
          <w:rFonts w:cs="Times New Roman"/>
          <w:sz w:val="26"/>
          <w:szCs w:val="26"/>
        </w:rPr>
      </w:pPr>
      <w:r w:rsidRPr="00722FA3">
        <w:rPr>
          <w:rFonts w:cs="Times New Roman"/>
          <w:sz w:val="26"/>
          <w:szCs w:val="26"/>
        </w:rPr>
        <w:t>1 Hệ thống quản lý nội bộ Khoa CNTT – Trường ĐH Tài nguyên &amp; Môi trường TP.HCM</w:t>
      </w:r>
      <w:r w:rsidRPr="00722FA3">
        <w:rPr>
          <w:rFonts w:cs="Times New Roman"/>
          <w:sz w:val="26"/>
          <w:szCs w:val="26"/>
        </w:rPr>
        <w:br/>
      </w:r>
      <w:r w:rsidR="00722FA3" w:rsidRPr="00722FA3">
        <w:rPr>
          <w:rFonts w:cs="Times New Roman"/>
          <w:noProof/>
          <w:sz w:val="26"/>
          <w:szCs w:val="26"/>
        </w:rPr>
        <w:drawing>
          <wp:inline distT="0" distB="0" distL="0" distR="0" wp14:anchorId="6B274CCE" wp14:editId="5C7FE991">
            <wp:extent cx="5486400" cy="3285490"/>
            <wp:effectExtent l="19050" t="19050" r="19050" b="10160"/>
            <wp:docPr id="136899353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93530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73828" w14:textId="77777777" w:rsidR="005F2808" w:rsidRPr="00722FA3" w:rsidRDefault="00000000" w:rsidP="007F1EE8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 w:rsidRPr="00722FA3">
        <w:rPr>
          <w:rFonts w:ascii="Times New Roman" w:hAnsi="Times New Roman" w:cs="Times New Roman"/>
          <w:sz w:val="26"/>
          <w:szCs w:val="26"/>
        </w:rPr>
        <w:t>WBS Dictionary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F2808" w:rsidRPr="00722FA3" w14:paraId="5958E597" w14:textId="77777777">
        <w:trPr>
          <w:jc w:val="center"/>
        </w:trPr>
        <w:tc>
          <w:tcPr>
            <w:tcW w:w="2160" w:type="dxa"/>
          </w:tcPr>
          <w:p w14:paraId="3052407B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WBS Code</w:t>
            </w:r>
          </w:p>
        </w:tc>
        <w:tc>
          <w:tcPr>
            <w:tcW w:w="2160" w:type="dxa"/>
          </w:tcPr>
          <w:p w14:paraId="5E808261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Tên gói công việc</w:t>
            </w:r>
          </w:p>
        </w:tc>
        <w:tc>
          <w:tcPr>
            <w:tcW w:w="2160" w:type="dxa"/>
          </w:tcPr>
          <w:p w14:paraId="031698F6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Phạm vi/Đầu ra/Tiêu chí hoàn thành</w:t>
            </w:r>
          </w:p>
        </w:tc>
        <w:tc>
          <w:tcPr>
            <w:tcW w:w="2160" w:type="dxa"/>
          </w:tcPr>
          <w:p w14:paraId="14F6C10E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Ghi chú (8–80h/RACI)</w:t>
            </w:r>
          </w:p>
        </w:tc>
      </w:tr>
      <w:tr w:rsidR="005F2808" w:rsidRPr="00722FA3" w14:paraId="25C85B8F" w14:textId="77777777">
        <w:trPr>
          <w:jc w:val="center"/>
        </w:trPr>
        <w:tc>
          <w:tcPr>
            <w:tcW w:w="2160" w:type="dxa"/>
          </w:tcPr>
          <w:p w14:paraId="426CC8D7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1.3.2</w:t>
            </w:r>
          </w:p>
        </w:tc>
        <w:tc>
          <w:tcPr>
            <w:tcW w:w="2160" w:type="dxa"/>
          </w:tcPr>
          <w:p w14:paraId="6261CB07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Đăng nhập &amp; phân quyền cơ bản</w:t>
            </w:r>
          </w:p>
        </w:tc>
        <w:tc>
          <w:tcPr>
            <w:tcW w:w="2160" w:type="dxa"/>
          </w:tcPr>
          <w:p w14:paraId="5CB6AD19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Đăng nhập/đăng xuất; 3 vai trò (Admin/Giáo vụ/Giảng viên); menu theo quyền; hoàn thành khi phân quyền đúng.</w:t>
            </w:r>
          </w:p>
        </w:tc>
        <w:tc>
          <w:tcPr>
            <w:tcW w:w="2160" w:type="dxa"/>
          </w:tcPr>
          <w:p w14:paraId="671B84F3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8–20h; R Dev; A PM</w:t>
            </w:r>
          </w:p>
        </w:tc>
      </w:tr>
      <w:tr w:rsidR="005F2808" w:rsidRPr="00722FA3" w14:paraId="68438F86" w14:textId="77777777">
        <w:trPr>
          <w:jc w:val="center"/>
        </w:trPr>
        <w:tc>
          <w:tcPr>
            <w:tcW w:w="2160" w:type="dxa"/>
          </w:tcPr>
          <w:p w14:paraId="126D4B67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1.3.3</w:t>
            </w:r>
          </w:p>
        </w:tc>
        <w:tc>
          <w:tcPr>
            <w:tcW w:w="2160" w:type="dxa"/>
          </w:tcPr>
          <w:p w14:paraId="05F268B7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Quản lý Sinh viên</w:t>
            </w:r>
          </w:p>
        </w:tc>
        <w:tc>
          <w:tcPr>
            <w:tcW w:w="2160" w:type="dxa"/>
          </w:tcPr>
          <w:p w14:paraId="3FA7F418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CRUD + tìm kiếm MSSV/lớp; dữ liệu mẫu; hoàn thành khi CRUD và tìm kiếm chạy ổn định.</w:t>
            </w:r>
          </w:p>
        </w:tc>
        <w:tc>
          <w:tcPr>
            <w:tcW w:w="2160" w:type="dxa"/>
          </w:tcPr>
          <w:p w14:paraId="294C1EBA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8–24h; R Dev1; A PM</w:t>
            </w:r>
          </w:p>
        </w:tc>
      </w:tr>
      <w:tr w:rsidR="005F2808" w:rsidRPr="00722FA3" w14:paraId="1E28B558" w14:textId="77777777">
        <w:trPr>
          <w:jc w:val="center"/>
        </w:trPr>
        <w:tc>
          <w:tcPr>
            <w:tcW w:w="2160" w:type="dxa"/>
          </w:tcPr>
          <w:p w14:paraId="02E5EC3D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1.3.6</w:t>
            </w:r>
          </w:p>
        </w:tc>
        <w:tc>
          <w:tcPr>
            <w:tcW w:w="2160" w:type="dxa"/>
          </w:tcPr>
          <w:p w14:paraId="49A48A7F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Thời khóa biểu đơn giản</w:t>
            </w:r>
          </w:p>
        </w:tc>
        <w:tc>
          <w:tcPr>
            <w:tcW w:w="2160" w:type="dxa"/>
          </w:tcPr>
          <w:p w14:paraId="4861F5AB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 xml:space="preserve">Gán lớp–phòng–khung giờ; không tối ưu tự động; hoàn thành khi </w:t>
            </w:r>
            <w:r w:rsidRPr="00722FA3">
              <w:rPr>
                <w:rFonts w:cs="Times New Roman"/>
                <w:sz w:val="26"/>
                <w:szCs w:val="26"/>
              </w:rPr>
              <w:lastRenderedPageBreak/>
              <w:t>xem theo lớp được.</w:t>
            </w:r>
          </w:p>
        </w:tc>
        <w:tc>
          <w:tcPr>
            <w:tcW w:w="2160" w:type="dxa"/>
          </w:tcPr>
          <w:p w14:paraId="711A6F32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lastRenderedPageBreak/>
              <w:t>8–24h; R Dev2; A PM</w:t>
            </w:r>
          </w:p>
        </w:tc>
      </w:tr>
      <w:tr w:rsidR="005F2808" w:rsidRPr="00722FA3" w14:paraId="3005E964" w14:textId="77777777">
        <w:trPr>
          <w:jc w:val="center"/>
        </w:trPr>
        <w:tc>
          <w:tcPr>
            <w:tcW w:w="2160" w:type="dxa"/>
          </w:tcPr>
          <w:p w14:paraId="1AC1C544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1.3.9</w:t>
            </w:r>
          </w:p>
        </w:tc>
        <w:tc>
          <w:tcPr>
            <w:tcW w:w="2160" w:type="dxa"/>
          </w:tcPr>
          <w:p w14:paraId="16B98272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Báo cáo cơ bản</w:t>
            </w:r>
          </w:p>
        </w:tc>
        <w:tc>
          <w:tcPr>
            <w:tcW w:w="2160" w:type="dxa"/>
          </w:tcPr>
          <w:p w14:paraId="65CE007D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DS SV theo lớp; thống kê lớp/giảng viên; xuất CSV/print.</w:t>
            </w:r>
          </w:p>
        </w:tc>
        <w:tc>
          <w:tcPr>
            <w:tcW w:w="2160" w:type="dxa"/>
          </w:tcPr>
          <w:p w14:paraId="2AF5BAA4" w14:textId="77777777" w:rsidR="005F2808" w:rsidRPr="00722FA3" w:rsidRDefault="00000000" w:rsidP="007F1EE8">
            <w:pPr>
              <w:rPr>
                <w:rFonts w:cs="Times New Roman"/>
                <w:sz w:val="26"/>
                <w:szCs w:val="26"/>
              </w:rPr>
            </w:pPr>
            <w:r w:rsidRPr="00722FA3">
              <w:rPr>
                <w:rFonts w:cs="Times New Roman"/>
                <w:sz w:val="26"/>
                <w:szCs w:val="26"/>
              </w:rPr>
              <w:t>8–16h; R Dev1; A PM</w:t>
            </w:r>
          </w:p>
        </w:tc>
      </w:tr>
    </w:tbl>
    <w:p w14:paraId="3563B527" w14:textId="3036A52E" w:rsidR="005F2808" w:rsidRDefault="005F2808" w:rsidP="007F1EE8">
      <w:pPr>
        <w:rPr>
          <w:rFonts w:cs="Times New Roman"/>
          <w:i/>
          <w:iCs/>
          <w:sz w:val="26"/>
          <w:szCs w:val="26"/>
          <w:lang w:val="vi-VN"/>
        </w:rPr>
      </w:pPr>
    </w:p>
    <w:p w14:paraId="36CA2079" w14:textId="77777777" w:rsidR="003D3280" w:rsidRPr="00181890" w:rsidRDefault="003D3280" w:rsidP="007F1EE8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 w:rsidRPr="00181890">
        <w:rPr>
          <w:rFonts w:ascii="Times New Roman" w:hAnsi="Times New Roman" w:cs="Times New Roman"/>
          <w:sz w:val="26"/>
          <w:szCs w:val="26"/>
        </w:rPr>
        <w:t>2. Các bước chính trong quá trình xây dựng bảng công việc cá nhân của dự án:</w:t>
      </w:r>
    </w:p>
    <w:p w14:paraId="034C9C1A" w14:textId="77777777" w:rsidR="003D3280" w:rsidRPr="00181890" w:rsidRDefault="003D3280" w:rsidP="007F1EE8">
      <w:pPr>
        <w:spacing w:after="0"/>
        <w:rPr>
          <w:rFonts w:cs="Times New Roman"/>
          <w:sz w:val="26"/>
          <w:szCs w:val="26"/>
        </w:rPr>
      </w:pPr>
      <w:r w:rsidRPr="00181890">
        <w:rPr>
          <w:rFonts w:cs="Times New Roman"/>
          <w:sz w:val="26"/>
          <w:szCs w:val="26"/>
        </w:rPr>
        <w:t xml:space="preserve"> Một là Xác định sản phẩm / mục tiêu cuối cùng của dự án (Mức 1)</w:t>
      </w:r>
    </w:p>
    <w:p w14:paraId="2D0D3244" w14:textId="77777777" w:rsidR="003D3280" w:rsidRPr="00181890" w:rsidRDefault="003D3280" w:rsidP="007F1EE8">
      <w:pPr>
        <w:spacing w:after="0"/>
        <w:rPr>
          <w:rFonts w:cs="Times New Roman"/>
          <w:sz w:val="26"/>
          <w:szCs w:val="26"/>
        </w:rPr>
      </w:pPr>
      <w:r w:rsidRPr="00181890">
        <w:rPr>
          <w:rFonts w:cs="Times New Roman"/>
          <w:sz w:val="26"/>
          <w:szCs w:val="26"/>
        </w:rPr>
        <w:t xml:space="preserve"> Hai là Xác định các gói công việc hoặc giai đoạn chính (Mức 2)</w:t>
      </w:r>
    </w:p>
    <w:p w14:paraId="6E4E239C" w14:textId="77777777" w:rsidR="003D3280" w:rsidRPr="00181890" w:rsidRDefault="003D3280" w:rsidP="007F1EE8">
      <w:pPr>
        <w:spacing w:after="0"/>
        <w:rPr>
          <w:rFonts w:cs="Times New Roman"/>
          <w:sz w:val="26"/>
          <w:szCs w:val="26"/>
        </w:rPr>
      </w:pPr>
      <w:r w:rsidRPr="00181890">
        <w:rPr>
          <w:rFonts w:cs="Times New Roman"/>
          <w:sz w:val="26"/>
          <w:szCs w:val="26"/>
        </w:rPr>
        <w:t xml:space="preserve"> Ba là Phân rã các gói lớn (chia các công việc ở mức 2 nhỏ hơn – gọi là mức 3)</w:t>
      </w:r>
    </w:p>
    <w:p w14:paraId="46B8FE66" w14:textId="77777777" w:rsidR="003D3280" w:rsidRPr="00181890" w:rsidRDefault="003D3280" w:rsidP="007F1EE8">
      <w:pPr>
        <w:spacing w:after="0"/>
        <w:rPr>
          <w:rFonts w:cs="Times New Roman"/>
          <w:sz w:val="26"/>
          <w:szCs w:val="26"/>
        </w:rPr>
      </w:pPr>
      <w:r w:rsidRPr="00181890">
        <w:rPr>
          <w:rFonts w:cs="Times New Roman"/>
          <w:sz w:val="26"/>
          <w:szCs w:val="26"/>
        </w:rPr>
        <w:t xml:space="preserve"> Bốn là Tiếp tục phân rã các pcông việc ở mức 3 nếu cần thiết phải chia nhỏ hơn thành một gói công việc – là công việc đủ nhỏ cho một người hoặc một nhóm có thể quản lý được</w:t>
      </w:r>
    </w:p>
    <w:p w14:paraId="42046A18" w14:textId="77777777" w:rsidR="003D3280" w:rsidRPr="00181890" w:rsidRDefault="003D3280" w:rsidP="007F1EE8">
      <w:pPr>
        <w:spacing w:after="0"/>
        <w:rPr>
          <w:rFonts w:cs="Times New Roman"/>
          <w:sz w:val="26"/>
          <w:szCs w:val="26"/>
        </w:rPr>
      </w:pPr>
      <w:r w:rsidRPr="00181890">
        <w:rPr>
          <w:rFonts w:cs="Times New Roman"/>
          <w:sz w:val="26"/>
          <w:szCs w:val="26"/>
        </w:rPr>
        <w:t xml:space="preserve"> Năm là Tạo từ điển WBS – chính là viết mô tả chi tiết cho từng gói công việc để làm rõ phạm vi công việc của dự án</w:t>
      </w:r>
    </w:p>
    <w:p w14:paraId="3E66E8CB" w14:textId="77777777" w:rsidR="003D3280" w:rsidRDefault="003D3280" w:rsidP="007F1EE8">
      <w:pPr>
        <w:spacing w:after="0"/>
        <w:rPr>
          <w:rFonts w:cs="Times New Roman"/>
          <w:lang w:val="vi-VN"/>
        </w:rPr>
      </w:pPr>
    </w:p>
    <w:p w14:paraId="2E2EDAE7" w14:textId="77777777" w:rsidR="003D3280" w:rsidRPr="003D3280" w:rsidRDefault="003D3280" w:rsidP="007F1EE8">
      <w:pPr>
        <w:rPr>
          <w:rFonts w:cs="Times New Roman"/>
          <w:i/>
          <w:iCs/>
          <w:sz w:val="26"/>
          <w:szCs w:val="26"/>
          <w:lang w:val="vi-VN"/>
        </w:rPr>
      </w:pPr>
    </w:p>
    <w:sectPr w:rsidR="003D3280" w:rsidRPr="003D32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108379">
    <w:abstractNumId w:val="8"/>
  </w:num>
  <w:num w:numId="2" w16cid:durableId="174656712">
    <w:abstractNumId w:val="6"/>
  </w:num>
  <w:num w:numId="3" w16cid:durableId="1344212545">
    <w:abstractNumId w:val="5"/>
  </w:num>
  <w:num w:numId="4" w16cid:durableId="192771515">
    <w:abstractNumId w:val="4"/>
  </w:num>
  <w:num w:numId="5" w16cid:durableId="772936421">
    <w:abstractNumId w:val="7"/>
  </w:num>
  <w:num w:numId="6" w16cid:durableId="485319860">
    <w:abstractNumId w:val="3"/>
  </w:num>
  <w:num w:numId="7" w16cid:durableId="744373349">
    <w:abstractNumId w:val="2"/>
  </w:num>
  <w:num w:numId="8" w16cid:durableId="227619454">
    <w:abstractNumId w:val="1"/>
  </w:num>
  <w:num w:numId="9" w16cid:durableId="23790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EF9"/>
    <w:rsid w:val="0006063C"/>
    <w:rsid w:val="0015074B"/>
    <w:rsid w:val="00181890"/>
    <w:rsid w:val="0029639D"/>
    <w:rsid w:val="00326F90"/>
    <w:rsid w:val="003D3280"/>
    <w:rsid w:val="003E6200"/>
    <w:rsid w:val="005F2808"/>
    <w:rsid w:val="00722FA3"/>
    <w:rsid w:val="007F1EE8"/>
    <w:rsid w:val="00AA1D8D"/>
    <w:rsid w:val="00B47730"/>
    <w:rsid w:val="00CB0664"/>
    <w:rsid w:val="00D0111D"/>
    <w:rsid w:val="00F40A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CB65D"/>
  <w14:defaultImageDpi w14:val="300"/>
  <w15:docId w15:val="{9CF32201-DE83-4B3C-B5DC-764802EE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1048</Words>
  <Characters>3955</Characters>
  <Application>Microsoft Office Word</Application>
  <DocSecurity>0</DocSecurity>
  <Lines>329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Thọ Nguyễn</cp:lastModifiedBy>
  <cp:revision>5</cp:revision>
  <dcterms:created xsi:type="dcterms:W3CDTF">2013-12-23T23:15:00Z</dcterms:created>
  <dcterms:modified xsi:type="dcterms:W3CDTF">2025-10-20T09:30:00Z</dcterms:modified>
  <cp:category/>
</cp:coreProperties>
</file>